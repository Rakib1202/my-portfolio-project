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CF008" w14:textId="77777777" w:rsidR="001D71EF" w:rsidRDefault="00000000">
      <w:pPr>
        <w:pStyle w:val="Title"/>
      </w:pPr>
      <w:r>
        <w:t>Responsive Personal Portfolio Website</w:t>
      </w:r>
    </w:p>
    <w:p w14:paraId="4790942F" w14:textId="77777777" w:rsidR="004E20E1" w:rsidRDefault="00000000">
      <w:r>
        <w:t>Md. Rakib Hossain</w:t>
      </w:r>
    </w:p>
    <w:p w14:paraId="292144EA" w14:textId="5BE74515" w:rsidR="001D71EF" w:rsidRDefault="004E20E1">
      <w:r w:rsidRPr="004E20E1">
        <w:t>hossain35-1202@s.diu.edu.bd</w:t>
      </w:r>
      <w:r w:rsidR="00000000">
        <w:br/>
        <w:t>B.Sc. in Software Engineering (Major in Robotics)</w:t>
      </w:r>
      <w:r w:rsidR="00000000">
        <w:br/>
        <w:t>Daffodil International University</w:t>
      </w:r>
    </w:p>
    <w:p w14:paraId="7C5D8EF5" w14:textId="77777777" w:rsidR="001D71EF" w:rsidRDefault="00000000">
      <w:pPr>
        <w:pStyle w:val="Heading1"/>
      </w:pPr>
      <w:r>
        <w:t>1. Introduction</w:t>
      </w:r>
    </w:p>
    <w:p w14:paraId="2C4257EC" w14:textId="77777777" w:rsidR="001D71EF" w:rsidRDefault="00000000">
      <w:r>
        <w:t>This project is a personal portfolio website developed to showcase my academic background, technical skills, projects, and professional experience. It serves as an online resume, promoting my full-stack development capabilities and creative background in multimedia. Built using HTML, CSS, and JavaScript, the website highlights responsiveness, user interactivity, and dynamic content rendering.</w:t>
      </w:r>
    </w:p>
    <w:p w14:paraId="0833C996" w14:textId="77777777" w:rsidR="001D71EF" w:rsidRDefault="00000000">
      <w:pPr>
        <w:pStyle w:val="Heading1"/>
      </w:pPr>
      <w:r>
        <w:t>2. Objectives</w:t>
      </w:r>
    </w:p>
    <w:p w14:paraId="45C93298" w14:textId="77777777" w:rsidR="001D71EF" w:rsidRDefault="00000000">
      <w:r>
        <w:t>• To develop a clean and responsive personal website.</w:t>
      </w:r>
      <w:r>
        <w:br/>
        <w:t>• To showcase technical skills, academic history, projects, and services.</w:t>
      </w:r>
      <w:r>
        <w:br/>
        <w:t>• To provide direct contact and portfolio access to potential employers or collaborators.</w:t>
      </w:r>
      <w:r>
        <w:br/>
        <w:t>• To practice frontend and basic UI/UX principles.</w:t>
      </w:r>
    </w:p>
    <w:p w14:paraId="52A6C669" w14:textId="77777777" w:rsidR="001D71EF" w:rsidRDefault="00000000">
      <w:pPr>
        <w:pStyle w:val="Heading1"/>
      </w:pPr>
      <w:r>
        <w:t>3. Tools and Technologies Used</w:t>
      </w:r>
    </w:p>
    <w:p w14:paraId="63169823" w14:textId="77777777" w:rsidR="001D71EF" w:rsidRDefault="00000000">
      <w:r>
        <w:t>Markup: HTML5</w:t>
      </w:r>
      <w:r>
        <w:br/>
        <w:t>Styling: CSS3, Custom Properties (CSS Variables), Media Queries</w:t>
      </w:r>
      <w:r>
        <w:br/>
        <w:t>Interactivity: JavaScript (DOM Manipulation, Event Handling)</w:t>
      </w:r>
      <w:r>
        <w:br/>
        <w:t>Icons &amp; Fonts: Font Awesome, Google Fonts</w:t>
      </w:r>
      <w:r>
        <w:br/>
        <w:t>Frameworks &amp; Libraries: None used—project developed from scratch</w:t>
      </w:r>
    </w:p>
    <w:p w14:paraId="74D7696D" w14:textId="77777777" w:rsidR="001D71EF" w:rsidRDefault="00000000">
      <w:pPr>
        <w:pStyle w:val="Heading1"/>
      </w:pPr>
      <w:r>
        <w:t>4. Key Features</w:t>
      </w:r>
    </w:p>
    <w:p w14:paraId="06F47E53" w14:textId="77777777" w:rsidR="001D71EF" w:rsidRDefault="00000000">
      <w:r>
        <w:t>• Responsive Layout</w:t>
      </w:r>
      <w:r>
        <w:br/>
        <w:t>• Dark Mode Toggle</w:t>
      </w:r>
      <w:r>
        <w:br/>
        <w:t>• Animated Portfolio Modals</w:t>
      </w:r>
      <w:r>
        <w:br/>
        <w:t>• Scroll-To-Top Button</w:t>
      </w:r>
      <w:r>
        <w:br/>
        <w:t>• Service Modals</w:t>
      </w:r>
      <w:r>
        <w:br/>
        <w:t>• Navigation Highlighting</w:t>
      </w:r>
      <w:r>
        <w:br/>
        <w:t>• Contact Section</w:t>
      </w:r>
    </w:p>
    <w:p w14:paraId="6C9EF637" w14:textId="77777777" w:rsidR="001D71EF" w:rsidRDefault="00000000">
      <w:pPr>
        <w:pStyle w:val="Heading1"/>
      </w:pPr>
      <w:r>
        <w:lastRenderedPageBreak/>
        <w:t>5. Website Sections</w:t>
      </w:r>
    </w:p>
    <w:p w14:paraId="2958816F" w14:textId="77777777" w:rsidR="001D71EF" w:rsidRDefault="00000000">
      <w:r>
        <w:t>1. Home – Introduction, social links, and personal image.</w:t>
      </w:r>
      <w:r>
        <w:br/>
        <w:t>2. About Me – Educational and professional overview.</w:t>
      </w:r>
      <w:r>
        <w:br/>
        <w:t>3. Skills – Technical competencies with animated progress bars.</w:t>
      </w:r>
      <w:r>
        <w:br/>
        <w:t>4. Projects – List of completed academic and personal projects.</w:t>
      </w:r>
      <w:r>
        <w:br/>
        <w:t>5. Services – Description of provided services like Full-Stack Development, App Development, Video Editing, etc.</w:t>
      </w:r>
      <w:r>
        <w:br/>
        <w:t>6. Contact – Interactive contact card with social links.</w:t>
      </w:r>
    </w:p>
    <w:p w14:paraId="436A5711" w14:textId="77777777" w:rsidR="001D71EF" w:rsidRDefault="00000000">
      <w:pPr>
        <w:pStyle w:val="Heading1"/>
      </w:pPr>
      <w:r>
        <w:t>6. Notable Projects Highlighted</w:t>
      </w:r>
    </w:p>
    <w:p w14:paraId="619AF58D" w14:textId="77777777" w:rsidR="001D71EF" w:rsidRDefault="00000000">
      <w:r>
        <w:t>• Inventory Management System (Laravel + PHP)</w:t>
      </w:r>
      <w:r>
        <w:br/>
        <w:t>• Employee Management System (Java GUI)</w:t>
      </w:r>
      <w:r>
        <w:br/>
        <w:t>• Restaurant Ordering System (C Language)</w:t>
      </w:r>
      <w:r>
        <w:br/>
        <w:t>• No Helmet Detection using YOLO &amp; Robotics (Thesis Project)</w:t>
      </w:r>
    </w:p>
    <w:p w14:paraId="10CAFBEA" w14:textId="77777777" w:rsidR="001D71EF" w:rsidRDefault="00000000">
      <w:pPr>
        <w:pStyle w:val="Heading1"/>
      </w:pPr>
      <w:r>
        <w:t>7. Technical Implementation</w:t>
      </w:r>
    </w:p>
    <w:p w14:paraId="562F03BE" w14:textId="77777777" w:rsidR="001D71EF" w:rsidRDefault="00000000">
      <w:r>
        <w:t>JavaScript plays a central role in handling:</w:t>
      </w:r>
      <w:r>
        <w:br/>
        <w:t>• Theme toggling</w:t>
      </w:r>
      <w:r>
        <w:br/>
        <w:t>• Navigation interactivity</w:t>
      </w:r>
      <w:r>
        <w:br/>
        <w:t>• Modal popups</w:t>
      </w:r>
      <w:r>
        <w:br/>
        <w:t>• Scroll-based active link updates</w:t>
      </w:r>
      <w:r>
        <w:br/>
        <w:t>• Mobile menu control</w:t>
      </w:r>
    </w:p>
    <w:p w14:paraId="64AF71A7" w14:textId="77777777" w:rsidR="001D71EF" w:rsidRDefault="00000000">
      <w:pPr>
        <w:pStyle w:val="Heading1"/>
      </w:pPr>
      <w:r>
        <w:t>8. Challenges Faced</w:t>
      </w:r>
    </w:p>
    <w:p w14:paraId="39A80782" w14:textId="77777777" w:rsidR="001D71EF" w:rsidRDefault="00000000">
      <w:r>
        <w:t>• Implementing responsive design across all breakpoints without frameworks.</w:t>
      </w:r>
      <w:r>
        <w:br/>
        <w:t>• Managing modular modal popups with JavaScript.</w:t>
      </w:r>
      <w:r>
        <w:br/>
        <w:t>• Balancing aesthetic design with functional layout.</w:t>
      </w:r>
    </w:p>
    <w:p w14:paraId="7E34D905" w14:textId="77777777" w:rsidR="001D71EF" w:rsidRDefault="00000000">
      <w:pPr>
        <w:pStyle w:val="Heading1"/>
      </w:pPr>
      <w:r>
        <w:t>9. Outcomes</w:t>
      </w:r>
    </w:p>
    <w:p w14:paraId="4C768A01" w14:textId="77777777" w:rsidR="001D71EF" w:rsidRDefault="00000000">
      <w:r>
        <w:t>• Successfully built and deployed a live, functional portfolio.</w:t>
      </w:r>
      <w:r>
        <w:br/>
        <w:t>• Gained practical experience in frontend development, responsive design, and UX.</w:t>
      </w:r>
      <w:r>
        <w:br/>
        <w:t>• Strengthened understanding of vanilla JavaScript and modular web structure.</w:t>
      </w:r>
    </w:p>
    <w:p w14:paraId="7A99257F" w14:textId="77777777" w:rsidR="001D71EF" w:rsidRDefault="00000000">
      <w:pPr>
        <w:pStyle w:val="Heading1"/>
      </w:pPr>
      <w:r>
        <w:t>10. Future Scope</w:t>
      </w:r>
    </w:p>
    <w:p w14:paraId="604070DF" w14:textId="77777777" w:rsidR="001D71EF" w:rsidRDefault="00000000">
      <w:r>
        <w:t>• Convert the site into a Progressive Web App (PWA).</w:t>
      </w:r>
      <w:r>
        <w:br/>
        <w:t>• Add a backend using Node.js or Firebase for real-time contact form.</w:t>
      </w:r>
      <w:r>
        <w:br/>
        <w:t>• Enhance SEO and performance with optimization tools.</w:t>
      </w:r>
    </w:p>
    <w:p w14:paraId="2336FF0B" w14:textId="77777777" w:rsidR="001D71EF" w:rsidRDefault="00000000">
      <w:pPr>
        <w:pStyle w:val="Heading1"/>
      </w:pPr>
      <w:r>
        <w:lastRenderedPageBreak/>
        <w:t>11. Conclusion</w:t>
      </w:r>
    </w:p>
    <w:p w14:paraId="0FE30F48" w14:textId="77777777" w:rsidR="001D71EF" w:rsidRDefault="00000000">
      <w:r>
        <w:t>This portfolio website reflects both the technical skills and the personal branding required in the competitive tech field. It is a complete representation of who I am as a developer and a creative, offering an accessible way for others to explore my work and get in touch.</w:t>
      </w:r>
    </w:p>
    <w:sectPr w:rsidR="001D71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2176743">
    <w:abstractNumId w:val="8"/>
  </w:num>
  <w:num w:numId="2" w16cid:durableId="1315136657">
    <w:abstractNumId w:val="6"/>
  </w:num>
  <w:num w:numId="3" w16cid:durableId="1050691117">
    <w:abstractNumId w:val="5"/>
  </w:num>
  <w:num w:numId="4" w16cid:durableId="1572081668">
    <w:abstractNumId w:val="4"/>
  </w:num>
  <w:num w:numId="5" w16cid:durableId="598872463">
    <w:abstractNumId w:val="7"/>
  </w:num>
  <w:num w:numId="6" w16cid:durableId="1817410728">
    <w:abstractNumId w:val="3"/>
  </w:num>
  <w:num w:numId="7" w16cid:durableId="2042170915">
    <w:abstractNumId w:val="2"/>
  </w:num>
  <w:num w:numId="8" w16cid:durableId="1489053528">
    <w:abstractNumId w:val="1"/>
  </w:num>
  <w:num w:numId="9" w16cid:durableId="66224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71EF"/>
    <w:rsid w:val="0029639D"/>
    <w:rsid w:val="00326F90"/>
    <w:rsid w:val="004E20E1"/>
    <w:rsid w:val="00AA1D8D"/>
    <w:rsid w:val="00B47730"/>
    <w:rsid w:val="00CB0664"/>
    <w:rsid w:val="00F11E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6854DB"/>
  <w14:defaultImageDpi w14:val="300"/>
  <w15:docId w15:val="{9A0DAF0F-E4DD-4C95-A24D-FCC9829E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hossain35-1202@s.diu.edu.bd</cp:lastModifiedBy>
  <cp:revision>3</cp:revision>
  <dcterms:created xsi:type="dcterms:W3CDTF">2013-12-23T23:15:00Z</dcterms:created>
  <dcterms:modified xsi:type="dcterms:W3CDTF">2025-06-16T18:42:00Z</dcterms:modified>
  <cp:category/>
</cp:coreProperties>
</file>